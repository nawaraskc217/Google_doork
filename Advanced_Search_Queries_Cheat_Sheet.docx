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Search Queries Cheat Sheet</w:t>
      </w:r>
    </w:p>
    <w:p>
      <w:pPr>
        <w:pStyle w:val="Heading2"/>
      </w:pPr>
      <w:r>
        <w:t>1. General File Search</w:t>
      </w:r>
    </w:p>
    <w:p>
      <w:pPr>
        <w:pStyle w:val="ListBullet"/>
      </w:pPr>
      <w:r>
        <w:t>"Isha" filetype:pdf OR filetype:xlsx OR filetype:docx site:instagram.com intext:u.nawaras</w:t>
      </w:r>
    </w:p>
    <w:p>
      <w:pPr>
        <w:pStyle w:val="Heading2"/>
      </w:pPr>
      <w:r>
        <w:t>2. Login Pages</w:t>
      </w:r>
    </w:p>
    <w:p>
      <w:pPr>
        <w:pStyle w:val="ListBullet"/>
      </w:pPr>
      <w:r>
        <w:t>inurl:/login</w:t>
      </w:r>
    </w:p>
    <w:p>
      <w:pPr>
        <w:pStyle w:val="ListBullet"/>
      </w:pPr>
      <w:r>
        <w:t>inurl:/admin/login</w:t>
      </w:r>
    </w:p>
    <w:p>
      <w:pPr>
        <w:pStyle w:val="ListBullet"/>
      </w:pPr>
      <w:r>
        <w:t>inurl:/user/login</w:t>
      </w:r>
    </w:p>
    <w:p>
      <w:pPr>
        <w:pStyle w:val="Heading2"/>
      </w:pPr>
      <w:r>
        <w:t>3. Sensitive Information</w:t>
      </w:r>
    </w:p>
    <w:p>
      <w:pPr>
        <w:pStyle w:val="ListBullet"/>
      </w:pPr>
      <w:r>
        <w:t>filetype:pdf "confidential"</w:t>
      </w:r>
    </w:p>
    <w:p>
      <w:pPr>
        <w:pStyle w:val="ListBullet"/>
      </w:pPr>
      <w:r>
        <w:t>filetype:xls "username password"</w:t>
      </w:r>
    </w:p>
    <w:p>
      <w:pPr>
        <w:pStyle w:val="ListBullet"/>
      </w:pPr>
      <w:r>
        <w:t>filetype:doc "sensitive"</w:t>
      </w:r>
    </w:p>
    <w:p>
      <w:pPr>
        <w:pStyle w:val="ListBullet"/>
      </w:pPr>
      <w:r>
        <w:t>intext:"ssn" filetype:xls</w:t>
      </w:r>
    </w:p>
    <w:p>
      <w:pPr>
        <w:pStyle w:val="Heading2"/>
      </w:pPr>
      <w:r>
        <w:t>4. Database Dumps</w:t>
      </w:r>
    </w:p>
    <w:p>
      <w:pPr>
        <w:pStyle w:val="ListBullet"/>
      </w:pPr>
      <w:r>
        <w:t>filetype:sql "dump"</w:t>
      </w:r>
    </w:p>
    <w:p>
      <w:pPr>
        <w:pStyle w:val="ListBullet"/>
      </w:pPr>
      <w:r>
        <w:t>filetype:sql "password"</w:t>
      </w:r>
    </w:p>
    <w:p>
      <w:pPr>
        <w:pStyle w:val="ListBullet"/>
      </w:pPr>
      <w:r>
        <w:t>filetype:sql "backup"</w:t>
      </w:r>
    </w:p>
    <w:p>
      <w:pPr>
        <w:pStyle w:val="Heading2"/>
      </w:pPr>
      <w:r>
        <w:t>5. Configuration Files</w:t>
      </w:r>
    </w:p>
    <w:p>
      <w:pPr>
        <w:pStyle w:val="ListBullet"/>
      </w:pPr>
      <w:r>
        <w:t>filetype:xml "confidential"</w:t>
      </w:r>
    </w:p>
    <w:p>
      <w:pPr>
        <w:pStyle w:val="ListBullet"/>
      </w:pPr>
      <w:r>
        <w:t>filetype:conf "apache"</w:t>
      </w:r>
    </w:p>
    <w:p>
      <w:pPr>
        <w:pStyle w:val="ListBullet"/>
      </w:pPr>
      <w:r>
        <w:t>filetype:cnf "my.cnf"</w:t>
      </w:r>
    </w:p>
    <w:p>
      <w:pPr>
        <w:pStyle w:val="Heading2"/>
      </w:pPr>
      <w:r>
        <w:t>6. Email Lists</w:t>
      </w:r>
    </w:p>
    <w:p>
      <w:pPr>
        <w:pStyle w:val="ListBullet"/>
      </w:pPr>
      <w:r>
        <w:t>filetype:xls "email"</w:t>
      </w:r>
    </w:p>
    <w:p>
      <w:pPr>
        <w:pStyle w:val="ListBullet"/>
      </w:pPr>
      <w:r>
        <w:t>filetype:txt "email list"</w:t>
      </w:r>
    </w:p>
    <w:p>
      <w:pPr>
        <w:pStyle w:val="ListBullet"/>
      </w:pPr>
      <w:r>
        <w:t>filetype:csv "email"</w:t>
      </w:r>
    </w:p>
    <w:p>
      <w:pPr>
        <w:pStyle w:val="Heading2"/>
      </w:pPr>
      <w:r>
        <w:t>7. Error Messages</w:t>
      </w:r>
    </w:p>
    <w:p>
      <w:pPr>
        <w:pStyle w:val="ListBullet"/>
      </w:pPr>
      <w:r>
        <w:t>intitle:"index of" "error.log"</w:t>
      </w:r>
    </w:p>
    <w:p>
      <w:pPr>
        <w:pStyle w:val="ListBullet"/>
      </w:pPr>
      <w:r>
        <w:t>intext:"Fatal error" "database"</w:t>
      </w:r>
    </w:p>
    <w:p>
      <w:pPr>
        <w:pStyle w:val="ListBullet"/>
      </w:pPr>
      <w:r>
        <w:t>intext:"syntax error"</w:t>
      </w:r>
    </w:p>
    <w:p>
      <w:pPr>
        <w:pStyle w:val="Heading2"/>
      </w:pPr>
      <w:r>
        <w:t>8. Security Vulnerabilities</w:t>
      </w:r>
    </w:p>
    <w:p>
      <w:pPr>
        <w:pStyle w:val="ListBullet"/>
      </w:pPr>
      <w:r>
        <w:t>inurl:/phpinfo.php</w:t>
      </w:r>
    </w:p>
    <w:p>
      <w:pPr>
        <w:pStyle w:val="ListBullet"/>
      </w:pPr>
      <w:r>
        <w:t>inurl:wp-config.php</w:t>
      </w:r>
    </w:p>
    <w:p>
      <w:pPr>
        <w:pStyle w:val="ListBullet"/>
      </w:pPr>
      <w:r>
        <w:t>inurl:phpMyAdmin</w:t>
      </w:r>
    </w:p>
    <w:p>
      <w:pPr>
        <w:pStyle w:val="Heading2"/>
      </w:pPr>
      <w:r>
        <w:t>9. Login Credentials</w:t>
      </w:r>
    </w:p>
    <w:p>
      <w:pPr>
        <w:pStyle w:val="ListBullet"/>
      </w:pPr>
      <w:r>
        <w:t>filetype:xls "username password"</w:t>
      </w:r>
    </w:p>
    <w:p>
      <w:pPr>
        <w:pStyle w:val="ListBullet"/>
      </w:pPr>
      <w:r>
        <w:t>filetype:txt "username password"</w:t>
      </w:r>
    </w:p>
    <w:p>
      <w:pPr>
        <w:pStyle w:val="ListBullet"/>
      </w:pPr>
      <w:r>
        <w:t>filetype:csv "username password"</w:t>
      </w:r>
    </w:p>
    <w:p>
      <w:pPr>
        <w:pStyle w:val="Heading2"/>
      </w:pPr>
      <w:r>
        <w:t>10. Exposed Cameras</w:t>
      </w:r>
    </w:p>
    <w:p>
      <w:pPr>
        <w:pStyle w:val="ListBullet"/>
      </w:pPr>
      <w:r>
        <w:t>inurl:"/view.shtml"</w:t>
      </w:r>
    </w:p>
    <w:p>
      <w:pPr>
        <w:pStyle w:val="ListBullet"/>
      </w:pPr>
      <w:r>
        <w:t>inurl:"/view/index.shtml"</w:t>
      </w:r>
    </w:p>
    <w:p>
      <w:pPr>
        <w:pStyle w:val="ListBullet"/>
      </w:pPr>
      <w:r>
        <w:t>intitle:"Live View / - AXIS"</w:t>
      </w:r>
    </w:p>
    <w:p>
      <w:pPr>
        <w:pStyle w:val="Heading2"/>
      </w:pPr>
      <w:r>
        <w:t>11. Open FTP Servers</w:t>
      </w:r>
    </w:p>
    <w:p>
      <w:pPr>
        <w:pStyle w:val="ListBullet"/>
      </w:pPr>
      <w:r>
        <w:t>intitle:"index of" inurl:ftp</w:t>
      </w:r>
    </w:p>
    <w:p>
      <w:pPr>
        <w:pStyle w:val="ListBullet"/>
      </w:pPr>
      <w:r>
        <w:t>intitle:"index of" inurl:pub</w:t>
      </w:r>
    </w:p>
    <w:p>
      <w:pPr>
        <w:pStyle w:val="Heading2"/>
      </w:pPr>
      <w:r>
        <w:t>12. Documents Containing Passwords</w:t>
      </w:r>
    </w:p>
    <w:p>
      <w:pPr>
        <w:pStyle w:val="ListBullet"/>
      </w:pPr>
      <w:r>
        <w:t>filetype:xls inurl:"password"</w:t>
      </w:r>
    </w:p>
    <w:p>
      <w:pPr>
        <w:pStyle w:val="ListBullet"/>
      </w:pPr>
      <w:r>
        <w:t>filetype:txt inurl:"password"</w:t>
      </w:r>
    </w:p>
    <w:p>
      <w:pPr>
        <w:pStyle w:val="ListBullet"/>
      </w:pPr>
      <w:r>
        <w:t>filetype:csv inurl:"password"</w:t>
      </w:r>
    </w:p>
    <w:p>
      <w:pPr>
        <w:pStyle w:val="Heading2"/>
      </w:pPr>
      <w:r>
        <w:t>13. Business Information</w:t>
      </w:r>
    </w:p>
    <w:p>
      <w:pPr>
        <w:pStyle w:val="ListBullet"/>
      </w:pPr>
      <w:r>
        <w:t>filetype:pdf "business plan"</w:t>
      </w:r>
    </w:p>
    <w:p>
      <w:pPr>
        <w:pStyle w:val="ListBullet"/>
      </w:pPr>
      <w:r>
        <w:t>filetype:doc "sales forecast"</w:t>
      </w:r>
    </w:p>
    <w:p>
      <w:pPr>
        <w:pStyle w:val="ListBullet"/>
      </w:pPr>
      <w:r>
        <w:t>filetype:xls "financial statement"</w:t>
      </w:r>
    </w:p>
    <w:p>
      <w:pPr>
        <w:pStyle w:val="Heading2"/>
      </w:pPr>
      <w:r>
        <w:t>14. Other Sensitive Files</w:t>
      </w:r>
    </w:p>
    <w:p>
      <w:pPr>
        <w:pStyle w:val="ListBullet"/>
      </w:pPr>
      <w:r>
        <w:t>filetype:bak "password"</w:t>
      </w:r>
    </w:p>
    <w:p>
      <w:pPr>
        <w:pStyle w:val="ListBullet"/>
      </w:pPr>
      <w:r>
        <w:t>filetype:bak "credit card"</w:t>
      </w:r>
    </w:p>
    <w:p>
      <w:pPr>
        <w:pStyle w:val="ListBullet"/>
      </w:pPr>
      <w:r>
        <w:t>filetype:mdb "password"</w:t>
      </w:r>
    </w:p>
    <w:p>
      <w:pPr>
        <w:pStyle w:val="Heading2"/>
      </w:pPr>
      <w:r>
        <w:t>15. Specific File Types on Sites</w:t>
      </w:r>
    </w:p>
    <w:p>
      <w:pPr>
        <w:pStyle w:val="ListBullet"/>
      </w:pPr>
      <w:r>
        <w:t>site:example.com filetype:pdf</w:t>
      </w:r>
    </w:p>
    <w:p>
      <w:pPr>
        <w:pStyle w:val="ListBullet"/>
      </w:pPr>
      <w:r>
        <w:t>site:example.com filetype:doc</w:t>
      </w:r>
    </w:p>
    <w:p>
      <w:pPr>
        <w:pStyle w:val="ListBullet"/>
      </w:pPr>
      <w:r>
        <w:t>site:example.com filetype:xls</w:t>
      </w:r>
    </w:p>
    <w:p>
      <w:pPr>
        <w:pStyle w:val="Heading2"/>
      </w:pPr>
      <w:r>
        <w:t>16. Searching for Specific Text</w:t>
      </w:r>
    </w:p>
    <w:p>
      <w:pPr>
        <w:pStyle w:val="ListBullet"/>
      </w:pPr>
      <w:r>
        <w:t>intext:"password" filetype:log</w:t>
      </w:r>
    </w:p>
    <w:p>
      <w:pPr>
        <w:pStyle w:val="ListBullet"/>
      </w:pPr>
      <w:r>
        <w:t>allintext:"username" "password"</w:t>
      </w:r>
    </w:p>
    <w:p>
      <w:pPr>
        <w:pStyle w:val="ListBullet"/>
      </w:pPr>
      <w:r>
        <w:t>intext:"sensitive information"</w:t>
      </w:r>
    </w:p>
    <w:p>
      <w:pPr>
        <w:pStyle w:val="Heading2"/>
      </w:pPr>
      <w:r>
        <w:t>17. Discovering Hidden Directories</w:t>
      </w:r>
    </w:p>
    <w:p>
      <w:pPr>
        <w:pStyle w:val="ListBullet"/>
      </w:pPr>
      <w:r>
        <w:t>intitle:"index of /" "parent directory"</w:t>
      </w:r>
    </w:p>
    <w:p>
      <w:pPr>
        <w:pStyle w:val="ListBullet"/>
      </w:pPr>
      <w:r>
        <w:t>intitle:"index of /" "backup"</w:t>
      </w:r>
    </w:p>
    <w:p>
      <w:pPr>
        <w:pStyle w:val="ListBullet"/>
      </w:pPr>
      <w:r>
        <w:t>intitle:"index of /" "config"</w:t>
      </w:r>
    </w:p>
    <w:p>
      <w:pPr>
        <w:pStyle w:val="Heading2"/>
      </w:pPr>
      <w:r>
        <w:t>18. Open Directories</w:t>
      </w:r>
    </w:p>
    <w:p>
      <w:pPr>
        <w:pStyle w:val="ListBullet"/>
      </w:pPr>
      <w:r>
        <w:t>intitle:"index of" "parent directory"</w:t>
      </w:r>
    </w:p>
    <w:p>
      <w:pPr>
        <w:pStyle w:val="ListBullet"/>
      </w:pPr>
      <w:r>
        <w:t>intitle:"index of" "files"</w:t>
      </w:r>
    </w:p>
    <w:p>
      <w:pPr>
        <w:pStyle w:val="ListBullet"/>
      </w:pPr>
      <w:r>
        <w:t>intitle:"index of" "uploads"</w:t>
      </w:r>
    </w:p>
    <w:p>
      <w:pPr>
        <w:pStyle w:val="Heading2"/>
      </w:pPr>
      <w:r>
        <w:t>19. Finding Related Sites</w:t>
      </w:r>
    </w:p>
    <w:p>
      <w:pPr>
        <w:pStyle w:val="ListBullet"/>
      </w:pPr>
      <w:r>
        <w:t>related:example.com</w:t>
      </w:r>
    </w:p>
    <w:p>
      <w:pPr>
        <w:pStyle w:val="Heading2"/>
      </w:pPr>
      <w:r>
        <w:t>20. Cached Versions</w:t>
      </w:r>
    </w:p>
    <w:p>
      <w:pPr>
        <w:pStyle w:val="ListBullet"/>
      </w:pPr>
      <w:r>
        <w:t>cache:example.com</w:t>
      </w:r>
    </w:p>
    <w:p>
      <w:pPr>
        <w:pStyle w:val="Heading2"/>
      </w:pPr>
      <w:r>
        <w:t>21. Backlinks</w:t>
      </w:r>
    </w:p>
    <w:p>
      <w:pPr>
        <w:pStyle w:val="ListBullet"/>
      </w:pPr>
      <w:r>
        <w:t>link:example.com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